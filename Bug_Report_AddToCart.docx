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4F" w:rsidRDefault="0061616B">
      <w:pPr>
        <w:pStyle w:val="Title"/>
      </w:pPr>
      <w:bookmarkStart w:id="0" w:name="_GoBack"/>
      <w:bookmarkEnd w:id="0"/>
      <w:r>
        <w:t>Bug Report – saucedemo.com</w:t>
      </w:r>
    </w:p>
    <w:p w:rsidR="0076664F" w:rsidRDefault="0061616B">
      <w:r>
        <w:t>🔎</w:t>
      </w:r>
      <w:r>
        <w:t xml:space="preserve"> Title: 'Add to Cart' Button Doesn't Work</w:t>
      </w:r>
    </w:p>
    <w:p w:rsidR="0076664F" w:rsidRDefault="0061616B">
      <w:pPr>
        <w:pStyle w:val="Heading1"/>
      </w:pPr>
      <w:r>
        <w:t>📋</w:t>
      </w:r>
      <w:r>
        <w:t xml:space="preserve"> Description:</w:t>
      </w:r>
    </w:p>
    <w:p w:rsidR="0076664F" w:rsidRDefault="0061616B">
      <w:r>
        <w:t>Clicking the 'Add to cart' button on a product does not add the item to the cart.</w:t>
      </w:r>
    </w:p>
    <w:p w:rsidR="0076664F" w:rsidRDefault="0061616B">
      <w:pPr>
        <w:pStyle w:val="Heading1"/>
      </w:pPr>
      <w:r>
        <w:t>🧪</w:t>
      </w:r>
      <w:r>
        <w:t xml:space="preserve"> Steps to Reproduce:</w:t>
      </w:r>
    </w:p>
    <w:p w:rsidR="0076664F" w:rsidRDefault="0061616B">
      <w:r>
        <w:t>1. Go to https://www.saucedemo.com/</w:t>
      </w:r>
      <w:r>
        <w:br/>
        <w:t xml:space="preserve">2. Login with username: </w:t>
      </w:r>
      <w:r>
        <w:t>standard_user and password: secret_sauce</w:t>
      </w:r>
      <w:r>
        <w:br/>
        <w:t>3. Click 'Add to cart' on any product</w:t>
      </w:r>
      <w:r>
        <w:br/>
        <w:t>4. Click the cart icon (top right corner)</w:t>
      </w:r>
    </w:p>
    <w:p w:rsidR="0076664F" w:rsidRDefault="0061616B">
      <w:pPr>
        <w:pStyle w:val="Heading1"/>
      </w:pPr>
      <w:r>
        <w:t>✅</w:t>
      </w:r>
      <w:r>
        <w:t xml:space="preserve"> Expected Result:</w:t>
      </w:r>
    </w:p>
    <w:p w:rsidR="0076664F" w:rsidRDefault="0061616B">
      <w:r>
        <w:t>The selected product should appear in the cart with the correct name and price.</w:t>
      </w:r>
    </w:p>
    <w:p w:rsidR="0076664F" w:rsidRDefault="0061616B">
      <w:pPr>
        <w:pStyle w:val="Heading1"/>
      </w:pPr>
      <w:r>
        <w:t>❌</w:t>
      </w:r>
      <w:r>
        <w:t xml:space="preserve"> Actual Result:</w:t>
      </w:r>
    </w:p>
    <w:p w:rsidR="0076664F" w:rsidRDefault="0061616B">
      <w:r>
        <w:t xml:space="preserve">The cart is empty. </w:t>
      </w:r>
      <w:r>
        <w:t>No item is added.</w:t>
      </w:r>
    </w:p>
    <w:p w:rsidR="0076664F" w:rsidRDefault="0061616B">
      <w:pPr>
        <w:pStyle w:val="Heading1"/>
      </w:pPr>
      <w:r>
        <w:t>⚠</w:t>
      </w:r>
      <w:r>
        <w:t>️</w:t>
      </w:r>
      <w:r>
        <w:t xml:space="preserve"> Severity:</w:t>
      </w:r>
    </w:p>
    <w:p w:rsidR="0076664F" w:rsidRDefault="0061616B">
      <w:r>
        <w:t>High</w:t>
      </w:r>
    </w:p>
    <w:p w:rsidR="0076664F" w:rsidRDefault="0061616B">
      <w:pPr>
        <w:pStyle w:val="Heading1"/>
      </w:pPr>
      <w:r>
        <w:t>🕒</w:t>
      </w:r>
      <w:r>
        <w:t xml:space="preserve"> Priority:</w:t>
      </w:r>
    </w:p>
    <w:p w:rsidR="0076664F" w:rsidRDefault="0061616B">
      <w:r>
        <w:t>High</w:t>
      </w:r>
    </w:p>
    <w:sectPr w:rsidR="00766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16B"/>
    <w:rsid w:val="007666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0E38AC0-69E3-410F-8C76-22311D99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F7697D-6398-4F05-AC3F-4F7CF630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 Tzonev</cp:lastModifiedBy>
  <cp:revision>2</cp:revision>
  <dcterms:created xsi:type="dcterms:W3CDTF">2025-07-08T10:48:00Z</dcterms:created>
  <dcterms:modified xsi:type="dcterms:W3CDTF">2025-07-08T10:48:00Z</dcterms:modified>
  <cp:category/>
</cp:coreProperties>
</file>